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Create Dynamic Match Cards in Power BI using HTML + DAX</w:t>
      </w:r>
    </w:p>
    <w:p>
      <w:pPr>
        <w:pStyle w:val="Heading1"/>
      </w:pPr>
      <w:r>
        <w:t>🎯 Objective:</w:t>
      </w:r>
    </w:p>
    <w:p>
      <w:r>
        <w:t>In this blog, we’ll learn how to create dynamic HTML cards in Power BI using DAX. These cards display match information like team names, logos, scores, and match status — all in a beautiful visual format.</w:t>
        <w:br/>
        <w:br/>
        <w:t>We’ll also explore how to insert dynamic column values using the &amp;Table[ColumnName]&amp; syntax inside your HTML code.</w:t>
      </w:r>
    </w:p>
    <w:p>
      <w:pPr>
        <w:pStyle w:val="Heading1"/>
      </w:pPr>
      <w:r>
        <w:t>🧠 Why Use HTML Cards in Power BI?</w:t>
      </w:r>
    </w:p>
    <w:p>
      <w:r>
        <w:t>Power BI is powerful, but standard visuals can sometimes feel limiting. Here’s why HTML cards stand out:</w:t>
        <w:br/>
        <w:br/>
        <w:t>✅ Full control over design and layout</w:t>
        <w:br/>
        <w:t>✅ Professional and branded visuals</w:t>
        <w:br/>
        <w:t>✅ Great for live dashboards (like cricket scores or player stats)</w:t>
        <w:br/>
        <w:t>✅ More engaging for the viewer</w:t>
      </w:r>
    </w:p>
    <w:p>
      <w:pPr>
        <w:pStyle w:val="Heading1"/>
      </w:pPr>
      <w:r>
        <w:t>🛠️ Step-by-Step: Build Your First HTML Match Card</w:t>
      </w:r>
    </w:p>
    <w:p>
      <w:r>
        <w:t>✅ Sample DAX Measure: Cards</w:t>
      </w:r>
    </w:p>
    <w:p>
      <w:r>
        <w:t xml:space="preserve">Cards = </w:t>
        <w:br/>
        <w:t>"&lt;!DOCTYPE html&gt;</w:t>
        <w:br/>
        <w:t>&lt;html&gt;</w:t>
        <w:br/>
        <w:t>&lt;head&gt;</w:t>
        <w:br/>
        <w:t xml:space="preserve">    &lt;style&gt;</w:t>
        <w:br/>
        <w:t xml:space="preserve">        body { font-family: Arial; display: flex; justify-content: center; align-items: center; height: 100vh; }</w:t>
        <w:br/>
        <w:t xml:space="preserve">        .card { background: white; padding: 15px; border-radius: 10px; width: 350px; margin-bottom: 10px; }</w:t>
        <w:br/>
        <w:t xml:space="preserve">        .header { font-size: 14px; color: gray; font-weight: bold; }</w:t>
        <w:br/>
        <w:t xml:space="preserve">        .teams { display: flex; justify-content: space-between; margin: 10px 0; }</w:t>
        <w:br/>
        <w:t xml:space="preserve">        .team { display: flex; align-items: center; font-size: 16px; font-weight: bold; }</w:t>
        <w:br/>
        <w:t xml:space="preserve">        .team img { width: 25px; height: 25px; margin-right: 8px; border-radius: 50%; }</w:t>
        <w:br/>
        <w:t xml:space="preserve">        .score { font-size: 16px; font-weight: bold; color: #444; }</w:t>
        <w:br/>
        <w:t xml:space="preserve">        .status { font-size: 14px; color: gray; margin-top: 5px; }</w:t>
        <w:br/>
        <w:t xml:space="preserve">    &lt;/style&gt;</w:t>
        <w:br/>
        <w:t>&lt;/head&gt;</w:t>
        <w:br/>
        <w:t>&lt;body&gt;</w:t>
        <w:br/>
        <w:t xml:space="preserve">    &lt;div class='card'&gt;</w:t>
        <w:br/>
        <w:t xml:space="preserve">        &lt;div class='header'&gt;" &amp; All_Matches_Score[ms] &amp; " • " &amp; All_Matches_Score[matchType] &amp; " • Start: " &amp; FORMAT(All_Matches_Score[dateTimeGMT],"dd-mmm-yy - hh:mmAM/PM") &amp; "&lt;/div&gt;</w:t>
        <w:br/>
        <w:t xml:space="preserve">        &lt;div class='teams'&gt;</w:t>
        <w:br/>
        <w:t xml:space="preserve">            &lt;div class='team'&gt;</w:t>
        <w:br/>
        <w:t xml:space="preserve">                &lt;img src='" &amp; All_Matches_Score[t1img] &amp; "'&gt;</w:t>
        <w:br/>
        <w:t xml:space="preserve">                " &amp; All_Matches_Score[t1_SN] &amp; "</w:t>
        <w:br/>
        <w:t xml:space="preserve">            &lt;/div&gt;</w:t>
        <w:br/>
        <w:t xml:space="preserve">            &lt;div class='score'&gt;" &amp; All_Matches_Score[t1s] &amp; "&lt;/div&gt;</w:t>
        <w:br/>
        <w:t xml:space="preserve">        &lt;/div&gt;</w:t>
        <w:br/>
        <w:t xml:space="preserve">        &lt;div class='teams'&gt;</w:t>
        <w:br/>
        <w:t xml:space="preserve">            &lt;div class='team'&gt;</w:t>
        <w:br/>
        <w:t xml:space="preserve">                &lt;img src='" &amp; All_Matches_Score[t2img] &amp; "'&gt;</w:t>
        <w:br/>
        <w:t xml:space="preserve">                " &amp; All_Matches_Score[t2_SN] &amp; "</w:t>
        <w:br/>
        <w:t xml:space="preserve">            &lt;/div&gt;</w:t>
        <w:br/>
        <w:t xml:space="preserve">            &lt;div class='score'&gt;" &amp; All_Matches_Score[t2s] &amp; "&lt;/div&gt;</w:t>
        <w:br/>
        <w:t xml:space="preserve">        &lt;/div&gt;</w:t>
        <w:br/>
        <w:t xml:space="preserve">        &lt;div class='status'&gt;" &amp; All_Matches_Score[status] &amp; "&lt;/div&gt;</w:t>
        <w:br/>
        <w:t xml:space="preserve">    &lt;/div&gt;</w:t>
        <w:br/>
        <w:t>&lt;/body&gt;</w:t>
        <w:br/>
        <w:t>&lt;/html&gt;"</w:t>
      </w:r>
    </w:p>
    <w:p>
      <w:pPr>
        <w:pStyle w:val="Heading1"/>
      </w:pPr>
      <w:r>
        <w:t>📊 Schedule Card (Overview Page)</w:t>
      </w:r>
    </w:p>
    <w:p>
      <w:r>
        <w:t>📍 Results_Cards – Match Summary Style Card</w:t>
      </w:r>
    </w:p>
    <w:p>
      <w:r>
        <w:t>Results_Cards = "</w:t>
        <w:br/>
        <w:t>&lt;div class='match-card'&gt;</w:t>
        <w:br/>
        <w:t xml:space="preserve">    &lt;div class='time'&gt;"&amp;FORMAT(Schedule[Date],"dd-mmm, hh:mm AM/PM")&amp;"&lt;/div&gt;</w:t>
        <w:br/>
        <w:t xml:space="preserve">    &lt;div class='venue'&gt;"&amp;Schedule[Location]&amp;"&lt;/div&gt;</w:t>
        <w:br/>
        <w:t xml:space="preserve">    &lt;div class='teams'&gt;</w:t>
        <w:br/>
        <w:t xml:space="preserve">        &lt;img src='"&amp;Schedule[Team1Logo]&amp;"' class='team-logo'&gt;</w:t>
        <w:br/>
        <w:t xml:space="preserve">        "&amp;Schedule[Team1]&amp;"</w:t>
        <w:br/>
        <w:t xml:space="preserve">    &lt;/div&gt;</w:t>
        <w:br/>
        <w:t xml:space="preserve">    &lt;div class='teams'&gt;</w:t>
        <w:br/>
        <w:t xml:space="preserve">        &lt;img src='"&amp;Schedule[Team2Logo]&amp;"' class='team-logo'&gt;</w:t>
        <w:br/>
        <w:t xml:space="preserve">        "&amp;Schedule[Team2]&amp;"</w:t>
        <w:br/>
        <w:t xml:space="preserve">    &lt;/div&gt;</w:t>
        <w:br/>
        <w:t xml:space="preserve">    &lt;div class='status'&gt;"&amp;Schedule[Status]&amp;"&lt;/div&gt;</w:t>
        <w:br/>
        <w:t xml:space="preserve">&lt;/div&gt;" </w:t>
      </w:r>
    </w:p>
    <w:p>
      <w:r>
        <w:t>🧬 CSS Styling:</w:t>
        <w:br/>
        <w:br/>
        <w:t>.match-card {</w:t>
        <w:br/>
        <w:t xml:space="preserve">    background-color: #fff;</w:t>
        <w:br/>
        <w:t xml:space="preserve">    border-radius: 10px;</w:t>
        <w:br/>
        <w:t xml:space="preserve">    padding: 15px;</w:t>
        <w:br/>
        <w:t xml:space="preserve">    width: 240px;</w:t>
        <w:br/>
        <w:t xml:space="preserve">    border: solid 1px #B3B3B3;</w:t>
        <w:br/>
        <w:t xml:space="preserve">    margin-top: 10px;</w:t>
        <w:br/>
        <w:t xml:space="preserve">    margin-bottom: 20px;</w:t>
        <w:br/>
        <w:t>}</w:t>
        <w:br/>
        <w:t>.teams {</w:t>
        <w:br/>
        <w:t xml:space="preserve">    padding: 7px 0;</w:t>
        <w:br/>
        <w:t xml:space="preserve">    font-size: 16px;</w:t>
        <w:br/>
        <w:t xml:space="preserve">    font-weight: bold;</w:t>
        <w:br/>
        <w:t xml:space="preserve">    display: flex;</w:t>
        <w:br/>
        <w:t xml:space="preserve">    align-items: center;</w:t>
        <w:br/>
        <w:t>}</w:t>
        <w:br/>
        <w:t>.team-logo {</w:t>
        <w:br/>
        <w:t xml:space="preserve">    width: 25px;</w:t>
        <w:br/>
        <w:t xml:space="preserve">    height: 25px;</w:t>
        <w:br/>
        <w:t xml:space="preserve">    margin-right: 10px;</w:t>
        <w:br/>
        <w:t>}</w:t>
      </w:r>
    </w:p>
    <w:p>
      <w:r>
        <w:t>Cards_HW – Location Highlight + Linked Venue</w:t>
      </w:r>
    </w:p>
    <w:p>
      <w:r>
        <w:t>Cards_HW = "</w:t>
        <w:br/>
        <w:t>&lt;div class='match-card'&gt;</w:t>
        <w:br/>
        <w:t xml:space="preserve">    &lt;div class='match-header'&gt;</w:t>
        <w:br/>
        <w:t xml:space="preserve">        &lt;span&gt;&lt;a href='#' class='venue'&gt; "&amp;Schedule[Location]&amp;", "&amp;Schedule[-]&amp;"&lt;/a&gt;&lt;/span&gt;</w:t>
        <w:br/>
        <w:t xml:space="preserve">    &lt;/div&gt;</w:t>
        <w:br/>
        <w:t xml:space="preserve">    &lt;div class='teams'&gt;</w:t>
        <w:br/>
        <w:t xml:space="preserve">        &lt;img src=' "&amp;Schedule[Team1Logo]&amp;"' class='team-logo'&gt;</w:t>
        <w:br/>
        <w:t xml:space="preserve">        "&amp;Schedule[Team1]&amp;"</w:t>
        <w:br/>
        <w:t xml:space="preserve">    &lt;/div&gt;</w:t>
        <w:br/>
        <w:t xml:space="preserve">    &lt;div class='teams'&gt;</w:t>
        <w:br/>
        <w:t xml:space="preserve">        &lt;img src=' "&amp;Schedule[Team2Logo]&amp;"' class='team-logo'&gt;</w:t>
        <w:br/>
        <w:t xml:space="preserve">        "&amp;Schedule[Team2]&amp;"</w:t>
        <w:br/>
        <w:t xml:space="preserve">    &lt;/div&gt;</w:t>
        <w:br/>
        <w:t xml:space="preserve">    &lt;div class='time'&gt;</w:t>
        <w:br/>
        <w:t xml:space="preserve">        "&amp;Schedule[Date]&amp;"</w:t>
        <w:br/>
        <w:t xml:space="preserve">    &lt;/div&gt;</w:t>
        <w:br/>
        <w:t xml:space="preserve">    &lt;div class='status'&gt; "&amp;Schedule[Status]&amp;"&lt;/div&gt;</w:t>
        <w:br/>
        <w:t xml:space="preserve">&lt;/div&gt;" </w:t>
      </w:r>
    </w:p>
    <w:p>
      <w:r>
        <w:t>🎨 CSS Styling:</w:t>
        <w:br/>
        <w:br/>
        <w:t>.match-card {</w:t>
        <w:br/>
        <w:t xml:space="preserve">    background-color: #ffffff;</w:t>
        <w:br/>
        <w:t xml:space="preserve">    border-radius: 10px;</w:t>
        <w:br/>
        <w:t xml:space="preserve">    padding: 15px;</w:t>
        <w:br/>
        <w:t xml:space="preserve">    width: 700px;</w:t>
        <w:br/>
        <w:t xml:space="preserve">    margin-bottom: 20px;</w:t>
        <w:br/>
        <w:t>}</w:t>
        <w:br/>
        <w:t>.match-header {</w:t>
        <w:br/>
        <w:t xml:space="preserve">    font-size: 14px;</w:t>
        <w:br/>
        <w:t>}</w:t>
        <w:br/>
        <w:t>.venue {</w:t>
        <w:br/>
        <w:t xml:space="preserve">    color: #0073e6;</w:t>
        <w:br/>
        <w:t xml:space="preserve">    text-decoration: none;</w:t>
        <w:br/>
        <w:t>}</w:t>
        <w:br/>
        <w:t>.team-logo {</w:t>
        <w:br/>
        <w:t xml:space="preserve">    width: 30px;</w:t>
        <w:br/>
        <w:t xml:space="preserve">    height: 30px;</w:t>
        <w:br/>
        <w:t xml:space="preserve">    margin-right: 10px;</w:t>
        <w:br/>
        <w:t>}</w:t>
        <w:br/>
        <w:t>.status {</w:t>
        <w:br/>
        <w:t xml:space="preserve">    font-size: 14px;</w:t>
        <w:br/>
        <w:t xml:space="preserve">    color: #555;</w:t>
        <w:br/>
        <w:t>}</w:t>
      </w:r>
    </w:p>
    <w:p>
      <w:pPr>
        <w:pStyle w:val="Heading1"/>
      </w:pPr>
      <w:r>
        <w:t>Top Player Card:</w:t>
      </w:r>
    </w:p>
    <w:p>
      <w:r>
        <w:t xml:space="preserve">Top_Players = </w:t>
      </w:r>
    </w:p>
    <w:p>
      <w:r>
        <w:br/>
        <w:t xml:space="preserve">    &lt;div class='card'&gt;</w:t>
        <w:br/>
        <w:t xml:space="preserve">        &lt;div class='card-header'&gt;"&amp;Records[Type]&amp;"&lt;/div&gt;</w:t>
        <w:br/>
        <w:t xml:space="preserve">        &lt;img class='player-img' src='"&amp;Records[IMG]&amp;"' alt='Faf du Plessis'&gt;</w:t>
        <w:br/>
        <w:t xml:space="preserve">        &lt;div class='player-info'&gt;</w:t>
        <w:br/>
        <w:t xml:space="preserve">            &lt;div class='player-name'&gt;"&amp;Records[Name]&amp;"&lt;/div&gt;</w:t>
        <w:br/>
        <w:t xml:space="preserve">            &lt;div class='stats'&gt;"&amp;Records[Value]&amp;"&lt;/div&gt;</w:t>
        <w:br/>
        <w:t xml:space="preserve">            &lt;div class='label'&gt;"&amp;Records[Type]&amp;"&lt;/div&gt;</w:t>
        <w:br/>
        <w:t xml:space="preserve">        &lt;/div&gt;</w:t>
        <w:br/>
        <w:t xml:space="preserve">        &lt;div class='footer'&gt;1st Position &lt;/div&gt;</w:t>
        <w:br/>
        <w:t xml:space="preserve">    &lt;/div&gt;</w:t>
        <w:br/>
      </w:r>
    </w:p>
    <w:p>
      <w:r>
        <w:t>CSS Code:</w:t>
        <w:br/>
        <w:br/>
        <w:t>body {</w:t>
        <w:br/>
        <w:t xml:space="preserve">    font-family: Arial, sans-serif;</w:t>
        <w:br/>
        <w:t xml:space="preserve">    display: flex;</w:t>
        <w:br/>
        <w:t xml:space="preserve">    justify-content: center;</w:t>
        <w:br/>
        <w:t xml:space="preserve">    align-items: center;</w:t>
        <w:br/>
        <w:t xml:space="preserve">    height: 100vh;</w:t>
        <w:br/>
        <w:t>}</w:t>
        <w:br/>
        <w:t>.card {</w:t>
        <w:br/>
        <w:t xml:space="preserve">    background: white;</w:t>
        <w:br/>
        <w:t xml:space="preserve">    width: 360px;</w:t>
        <w:br/>
        <w:t xml:space="preserve">    border-radius: 15px;</w:t>
        <w:br/>
        <w:t xml:space="preserve">    text-align: center;</w:t>
        <w:br/>
        <w:t xml:space="preserve">    overflow: hidden;</w:t>
        <w:br/>
        <w:t>}</w:t>
        <w:br/>
        <w:t>.card-header {</w:t>
        <w:br/>
        <w:t xml:space="preserve">    background: linear-gradient(to bottom, #19398a, #061e59);</w:t>
        <w:br/>
        <w:t xml:space="preserve">    color: white;</w:t>
        <w:br/>
        <w:t xml:space="preserve">    padding: 10px;</w:t>
        <w:br/>
        <w:t xml:space="preserve">    font-weight: bold;</w:t>
        <w:br/>
        <w:t>}</w:t>
        <w:br/>
        <w:t>.player-img {</w:t>
        <w:br/>
        <w:t xml:space="preserve">    width: 100%;</w:t>
        <w:br/>
        <w:t xml:space="preserve">    height: auto;</w:t>
        <w:br/>
        <w:t>}</w:t>
        <w:br/>
        <w:t>.player-info {</w:t>
        <w:br/>
        <w:t xml:space="preserve">    padding: 15px;</w:t>
        <w:br/>
        <w:t>}</w:t>
        <w:br/>
        <w:t>.player-name {</w:t>
        <w:br/>
        <w:t xml:space="preserve">    font-size: 25px;</w:t>
        <w:br/>
        <w:t xml:space="preserve">    font-weight: bold;</w:t>
        <w:br/>
        <w:t xml:space="preserve">    color: #222;</w:t>
        <w:br/>
        <w:t>}</w:t>
        <w:br/>
        <w:t>.stats {</w:t>
        <w:br/>
        <w:t xml:space="preserve">    font-size: 30px;</w:t>
        <w:br/>
        <w:t xml:space="preserve">    font-weight: bold;</w:t>
        <w:br/>
        <w:t xml:space="preserve">    color: #222;</w:t>
        <w:br/>
        <w:t>}</w:t>
        <w:br/>
        <w:t>.label {</w:t>
        <w:br/>
        <w:t xml:space="preserve">    font-size: 20px;</w:t>
        <w:br/>
        <w:t xml:space="preserve">    color: gray;</w:t>
        <w:br/>
        <w:t>}</w:t>
        <w:br/>
        <w:t>.footer {</w:t>
        <w:br/>
        <w:t xml:space="preserve">    border-top:solid 1px #DCDCDC;</w:t>
        <w:br/>
        <w:t xml:space="preserve">    background: #ffffff;</w:t>
        <w:br/>
        <w:t xml:space="preserve">    padding: 10px;</w:t>
        <w:br/>
        <w:t xml:space="preserve">    font-weight: bold;</w:t>
        <w:br/>
        <w:t xml:space="preserve">    color: #11141c;</w:t>
        <w:br/>
        <w:t xml:space="preserve">    cursor: pointer;</w:t>
        <w:br/>
        <w:t>}</w:t>
      </w:r>
    </w:p>
    <w:p>
      <w:pPr>
        <w:pStyle w:val="Heading1"/>
      </w:pPr>
      <w:r>
        <w:t>🧠 Power BI Concept: "&amp;Table[ColumnName]&amp;"</w:t>
      </w:r>
    </w:p>
    <w:p>
      <w:r>
        <w:t>This syntax injects dynamic values into your HTML code.</w:t>
        <w:br/>
        <w:br/>
        <w:t>Example:</w:t>
        <w:br/>
        <w:t>"Match between " &amp; All_Matches_Score[t1_SN] &amp; " and " &amp; All_Matches_Score[t2_SN]</w:t>
        <w:br/>
        <w:br/>
        <w:t>✅ This becomes:</w:t>
        <w:br/>
        <w:t>Match between India and Australia</w:t>
      </w:r>
    </w:p>
    <w:p>
      <w:pPr>
        <w:pStyle w:val="Heading1"/>
      </w:pPr>
      <w:r>
        <w:t>⚙️ How to Use in Power BI</w:t>
      </w:r>
    </w:p>
    <w:p>
      <w:r>
        <w:t>1. Copy the HTML code into a DAX measure</w:t>
        <w:br/>
        <w:t>2. Add HTML Viewer by DevScope or HTML Content Viewer by K Team</w:t>
        <w:br/>
        <w:t>3. Drag your HTML measure into the visual</w:t>
        <w:br/>
        <w:t>4. Enjoy dynamic, row-wise visuals!</w:t>
      </w:r>
    </w:p>
    <w:p>
      <w:pPr>
        <w:pStyle w:val="Heading1"/>
      </w:pPr>
      <w:r>
        <w:t>🙌 Final Tips</w:t>
      </w:r>
    </w:p>
    <w:p>
      <w:r>
        <w:t>✅ Use valid URLs for team logos</w:t>
        <w:br/>
        <w:t>✅ Use FORMAT() for date/time</w:t>
        <w:br/>
        <w:t>✅ Use visuals that support raw HTML</w:t>
        <w:br/>
        <w:t>✅ Optimize card width based on your Power BI layout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