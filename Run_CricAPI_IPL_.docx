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Run CricAPI IPL APIs in Power BI in 2 Minutes — No Code Needed!</w:t>
      </w:r>
    </w:p>
    <w:p>
      <w:r>
        <w:t>Want to create a live IPL dashboard in Power BI? You’re in luck! In this quick tutorial, we’ll show you how to connect CricAPI directly in Power BI using the built-in Web connector — no coding required.</w:t>
        <w:br/>
        <w:br/>
        <w:t>Whether you’re tracking live scores, points tables, or match schedules, this method is easy for beginners and fast for pros.</w:t>
      </w:r>
    </w:p>
    <w:p>
      <w:pPr>
        <w:pStyle w:val="Heading1"/>
      </w:pPr>
      <w:r>
        <w:t>🔗 CricAPI URLs You’ll Need</w:t>
      </w:r>
    </w:p>
    <w:p>
      <w:r>
        <w:t>Replace "YOURKEY" with your actual API key from CricAPI.</w:t>
      </w:r>
    </w:p>
    <w:p>
      <w:r>
        <w:t>Live Match Scores:</w:t>
        <w:br/>
        <w:t>https://api.cricapi.com/v1/cricScore?apikey=YOURKEY</w:t>
      </w:r>
    </w:p>
    <w:p>
      <w:r>
        <w:t>IPL Points Table:</w:t>
        <w:br/>
        <w:t>https://api.cricapi.com/v1/series_points?apikey=YOURKEY&amp;id=d5a498c8-7596-4b93-8ab0-e0efc3345312</w:t>
      </w:r>
    </w:p>
    <w:p>
      <w:r>
        <w:t>IPL Series Info:</w:t>
        <w:br/>
        <w:t>https://api.cricapi.com/v1/series_info?apikey=YOURKEY&amp;id=d5a498c8-7596-4b93-8ab0-e0efc3345312</w:t>
      </w:r>
    </w:p>
    <w:p>
      <w:pPr>
        <w:pStyle w:val="Heading2"/>
      </w:pPr>
      <w:r>
        <w:t>Note :</w:t>
      </w:r>
    </w:p>
    <w:p>
      <w:r>
        <w:t>The ID d5a498c8-7596-4b93-8ab0-e0efc3345312 is for IPL 2025.</w:t>
        <w:br/>
        <w:br/>
        <w:t>If you want to view details of any other series or tournament, you can simply replace the tournament ID in the API URL. You can find the ID of any series on CricAPI and use it like this:</w:t>
      </w:r>
    </w:p>
    <w:p>
      <w:r>
        <w:t>https://api.cricapi.com/v1/series_info?apikey=YOURKEY&amp;id=TOURNAMENT_ID</w:t>
      </w:r>
    </w:p>
    <w:p>
      <w:r>
        <w:t>✅ For example:</w:t>
        <w:br/>
        <w:t>id = d5a498c8-7596-4b93-8ab0-e0efc3345312 → for IPL 2025</w:t>
        <w:br/>
        <w:t>id = TOURNAMENT_ID → Replace this with the ID of any other tournament.</w:t>
      </w:r>
    </w:p>
    <w:p>
      <w:pPr>
        <w:pStyle w:val="Heading1"/>
      </w:pPr>
      <w:r>
        <w:t>⚡ Steps to Load the API in Power BI</w:t>
      </w:r>
    </w:p>
    <w:p>
      <w:r>
        <w:t>🔹 Step 1: Open Power BI Desktop</w:t>
        <w:br/>
        <w:t>Launch Power BI</w:t>
        <w:br/>
        <w:t>Click on Home &gt; Get Data &gt; Web</w:t>
      </w:r>
    </w:p>
    <w:p>
      <w:r>
        <w:t>🔹 Step 2: Paste the API URL</w:t>
        <w:br/>
        <w:t>Choose Basic option</w:t>
        <w:br/>
        <w:t>Paste one of the URLs above</w:t>
        <w:br/>
        <w:t>Click OK</w:t>
      </w:r>
    </w:p>
    <w:p>
      <w:r>
        <w:t>Power BI will connect to the API and return the JSON data.</w:t>
      </w:r>
    </w:p>
    <w:p>
      <w:r>
        <w:t>🔍 Step 3: Navigate the Data</w:t>
        <w:br/>
        <w:t>In the Navigator pane, select the data field</w:t>
        <w:br/>
        <w:t>If it’s a list, click Convert to Table</w:t>
        <w:br/>
        <w:t>Then click To Table &gt; Expand Columns as needed</w:t>
        <w:br/>
        <w:t>Repeat for the other two APIs.</w:t>
      </w:r>
    </w:p>
    <w:p>
      <w:pPr>
        <w:pStyle w:val="Heading1"/>
      </w:pPr>
      <w:r>
        <w:t>📊 What You Can Build</w:t>
      </w:r>
    </w:p>
    <w:p>
      <w:r>
        <w:t>Visual</w:t>
        <w:tab/>
        <w:t>Source API</w:t>
        <w:br/>
        <w:t>Live Match Card</w:t>
        <w:tab/>
        <w:t>cricScore</w:t>
        <w:br/>
        <w:t>Points Table</w:t>
        <w:tab/>
        <w:t>series_points</w:t>
        <w:br/>
        <w:t>Match Schedule</w:t>
        <w:tab/>
        <w:t>series_info</w:t>
      </w:r>
    </w:p>
    <w:p>
      <w:pPr>
        <w:pStyle w:val="Heading1"/>
      </w:pPr>
      <w:r>
        <w:t>🧠 Tips for Using the Data</w:t>
      </w:r>
    </w:p>
    <w:p>
      <w:r>
        <w:t>Rename the queries: LiveScores, PointsTable, and MatchSchedule</w:t>
        <w:br/>
        <w:t>Add visuals like tables, cards, and slicers</w:t>
        <w:br/>
        <w:t>Set up auto-refresh if publishing to Power BI Service</w:t>
      </w:r>
    </w:p>
    <w:p>
      <w:pPr>
        <w:pStyle w:val="Heading1"/>
      </w:pPr>
      <w:r>
        <w:t>✅ Benefits of This Method</w:t>
      </w:r>
    </w:p>
    <w:p>
      <w:r>
        <w:t>No coding needed</w:t>
        <w:br/>
        <w:t>Quick and efficient</w:t>
        <w:br/>
        <w:t>100% API-based data refresh</w:t>
        <w:br/>
        <w:t>Great for dashboards or reports during IPL season</w:t>
      </w:r>
    </w:p>
    <w:p>
      <w:pPr>
        <w:pStyle w:val="Heading1"/>
      </w:pPr>
      <w:r>
        <w:t>📣 Final Words</w:t>
      </w:r>
    </w:p>
    <w:p>
      <w:r>
        <w:t>With CricAPI and Power BI, you can impress your friends, followers, or clients with real-time IPL data dashboards — all without writing a single line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